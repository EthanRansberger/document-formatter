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36"/>
        </w:rPr>
        <w:t>Ethan Ransberger</w:t>
      </w:r>
    </w:p>
    <w:p>
      <w:pPr>
        <w:jc w:val="center"/>
      </w:pPr>
      <w:r>
        <w:rPr>
          <w:b/>
          <w:i/>
          <w:sz w:val="24"/>
        </w:rPr>
        <w:t>Email: ethanransberger@gmail.com</w:t>
        <w:br/>
        <w:t>Location: Austin, TX</w:t>
        <w:br/>
        <w:t>Phone: (757) 647-8191</w:t>
        <w:br/>
        <w:t>LinkedIn: linkedin.com/in/ethanransberger</w:t>
        <w:br/>
        <w:t xml:space="preserve">GitHub: github.com/EthanRansberger </w:t>
        <w:br/>
      </w:r>
      <w:r>
        <w:rPr>
          <w:b/>
          <w:i/>
          <w:sz w:val="24"/>
        </w:rPr>
        <w:t>Detail-oriented and analytical recent graduate with a B.A. in Economics and a certification in Elements of Computing from the University of Texas at Austin. Experienced in IT applications, data analysis, and business intelligence with a focus on automation, machine learning, and process optimization. Proven ability to gather and document requirements, facilitate software development lifecycles, and implement effective solutions.</w:t>
        <w:br/>
      </w:r>
    </w:p>
    <w:p>
      <w:pPr>
        <w:pStyle w:val="Heading2"/>
      </w:pPr>
      <w:r>
        <w:rPr>
          <w:b/>
          <w:i w:val="0"/>
          <w:sz w:val="32"/>
        </w:rPr>
        <w:t>PROFESSIONAL SUMMARY</w:t>
      </w:r>
    </w:p>
    <w:p>
      <w:pPr>
        <w:pStyle w:val="Heading2"/>
      </w:pPr>
      <w:r>
        <w:rPr>
          <w:b/>
          <w:i w:val="0"/>
          <w:sz w:val="32"/>
        </w:rPr>
        <w:t>PROFESSIONAL EXPERIENCE</w:t>
      </w:r>
    </w:p>
    <w:p>
      <w:pPr>
        <w:pStyle w:val="Heading3"/>
      </w:pPr>
      <w:r>
        <w:rPr>
          <w:b w:val="0"/>
          <w:i/>
          <w:sz w:val="28"/>
        </w:rPr>
        <w:t>Navy Exchange Service Command (NEXCOM), Virginia Beach, VA</w:t>
      </w:r>
    </w:p>
    <w:p>
      <w:pPr>
        <w:spacing w:after="200"/>
      </w:pPr>
      <w:r>
        <w:t>Intern (Information Technology - Applications)</w:t>
        <w:br/>
        <w:t>May 2023 - August 2023</w:t>
      </w:r>
    </w:p>
    <w:p>
      <w:pPr>
        <w:pStyle w:val="ListBullet"/>
      </w:pPr>
      <w:r>
        <w:t>SharePoint Development and Maintenance: Re-structured and maintained three team SharePoint sites, libraries, and UIs, enhancing collaboration and efficiency.</w:t>
      </w:r>
    </w:p>
    <w:p>
      <w:pPr>
        <w:pStyle w:val="ListBullet"/>
      </w:pPr>
      <w:r>
        <w:t>Automation and Scripting: Automated file collaboration processes using JavaScript and PowerShell, reducing task completion time by 20%. Demonstrated through a presentation that using SharePoint 2013's file search reduced file retrieval times by approximately 25% compared to traditional file explorer methods, highlighting enhanced metadata features.</w:t>
      </w:r>
    </w:p>
    <w:p>
      <w:pPr>
        <w:pStyle w:val="ListBullet"/>
      </w:pPr>
      <w:r>
        <w:t>Training and Documentation: Trained 12+ colleagues on SharePoint library maintenance and created technical documentation and new hire training materials.</w:t>
      </w:r>
    </w:p>
    <w:p>
      <w:pPr>
        <w:pStyle w:val="ListBullet"/>
      </w:pPr>
      <w:r>
        <w:t>Compliance and Security: Ensured STIG compliance and resolved security issues in HTML, Java, and C++ development projects.</w:t>
      </w:r>
    </w:p>
    <w:p>
      <w:pPr>
        <w:pStyle w:val="ListBullet"/>
      </w:pPr>
      <w:r>
        <w:t>Machine Learning and Data Management: Conducted ML database testing on Oracle XStore Retail POS systems to enhance UPC item processing.</w:t>
      </w:r>
    </w:p>
    <w:p>
      <w:pPr>
        <w:pStyle w:val="ListBullet"/>
      </w:pPr>
      <w:r>
        <w:t>ALM Testing: Completed Application Lifecycle Management (ALM) testing, ensuring proper application deployment and maintenance.</w:t>
      </w:r>
    </w:p>
    <w:p>
      <w:pPr>
        <w:pStyle w:val="ListBullet"/>
      </w:pPr>
      <w:r>
        <w:t>Technical Support: Assisted in technical support ticket and service requests regarding software, VMWare, and Active Directory troubleshooting.</w:t>
      </w:r>
    </w:p>
    <w:p>
      <w:pPr>
        <w:pStyle w:val="Heading3"/>
      </w:pPr>
      <w:r>
        <w:rPr>
          <w:b w:val="0"/>
          <w:i/>
          <w:sz w:val="28"/>
        </w:rPr>
        <w:t>Whataburger, Austin, TX</w:t>
      </w:r>
    </w:p>
    <w:p>
      <w:pPr>
        <w:spacing w:after="200"/>
      </w:pPr>
      <w:r>
        <w:t>Team Member</w:t>
        <w:br/>
        <w:t>September 2022 - March 2023</w:t>
      </w:r>
    </w:p>
    <w:p>
      <w:pPr>
        <w:pStyle w:val="ListBullet"/>
      </w:pPr>
      <w:r>
        <w:t>Provided efficient order entry, register operation, and customer service for 100+ customers daily.</w:t>
      </w:r>
    </w:p>
    <w:p>
      <w:pPr>
        <w:pStyle w:val="ListBullet"/>
      </w:pPr>
      <w:r>
        <w:t>Maintained 100% customer satisfaction while preparing 100+ meals per shift and catering for large events.</w:t>
      </w:r>
    </w:p>
    <w:p>
      <w:pPr>
        <w:pStyle w:val="ListBullet"/>
      </w:pPr>
      <w:r>
        <w:t>Handled fast-paced accounting of significant cash transactions.</w:t>
      </w:r>
    </w:p>
    <w:p>
      <w:pPr>
        <w:pStyle w:val="Heading3"/>
      </w:pPr>
      <w:r>
        <w:rPr>
          <w:b w:val="0"/>
          <w:i/>
          <w:sz w:val="28"/>
        </w:rPr>
        <w:t>Navy Exchange, Yokosuka, Japan</w:t>
      </w:r>
    </w:p>
    <w:p>
      <w:pPr>
        <w:spacing w:after="200"/>
      </w:pPr>
      <w:r>
        <w:t>Assistant Investigator (Loss Prevention)</w:t>
        <w:br/>
        <w:t>July 2021 - December 2021</w:t>
      </w:r>
    </w:p>
    <w:p>
      <w:pPr>
        <w:pStyle w:val="ListBullet"/>
      </w:pPr>
      <w:r>
        <w:t>Installed, maintained, and monitored 20+ security cameras throughout the store.</w:t>
      </w:r>
    </w:p>
    <w:p>
      <w:pPr>
        <w:pStyle w:val="ListBullet"/>
      </w:pPr>
      <w:r>
        <w:t>Conducted evidence-based theft investigations, analyzing hours of footage for detailed evidence.</w:t>
      </w:r>
    </w:p>
    <w:p>
      <w:pPr>
        <w:pStyle w:val="ListBullet"/>
      </w:pPr>
      <w:r>
        <w:t>Prepared detailed reports and compiled footage for legal proceedings.</w:t>
      </w:r>
    </w:p>
    <w:p>
      <w:pPr>
        <w:pStyle w:val="Heading3"/>
      </w:pPr>
      <w:r>
        <w:rPr>
          <w:b w:val="0"/>
          <w:i/>
          <w:sz w:val="28"/>
        </w:rPr>
        <w:t>Navy Exchange, Yokosuka, Japan</w:t>
      </w:r>
    </w:p>
    <w:p>
      <w:pPr>
        <w:spacing w:after="200"/>
      </w:pPr>
      <w:r>
        <w:t>Laborer (Visual Merchandising)</w:t>
        <w:br/>
        <w:t>February 2021 - July 2021</w:t>
      </w:r>
    </w:p>
    <w:p>
      <w:pPr>
        <w:pStyle w:val="ListBullet"/>
      </w:pPr>
      <w:r>
        <w:t>Created and set up promotional displays across 9+ stores, ensuring visual appeal and organization.</w:t>
      </w:r>
    </w:p>
    <w:p>
      <w:pPr>
        <w:pStyle w:val="ListBullet"/>
      </w:pPr>
      <w:r>
        <w:t>Maintained and organized 6+ Conex-sized storage rooms for efficient inventory management.</w:t>
      </w:r>
    </w:p>
    <w:p>
      <w:pPr>
        <w:pStyle w:val="Heading2"/>
      </w:pPr>
      <w:r>
        <w:rPr>
          <w:b/>
          <w:i w:val="0"/>
          <w:sz w:val="32"/>
        </w:rPr>
        <w:t>EDUCATION</w:t>
      </w:r>
    </w:p>
    <w:p>
      <w:pPr>
        <w:spacing w:after="200"/>
      </w:pPr>
      <w:r>
        <w:t>The University of Texas at Austin</w:t>
        <w:br/>
        <w:t>B.A., Economics</w:t>
        <w:br/>
        <w:t>Graduated May 2024</w:t>
        <w:br/>
        <w:t>- Elements of Computing Certificate</w:t>
      </w:r>
    </w:p>
    <w:p>
      <w:pPr>
        <w:pStyle w:val="Heading2"/>
      </w:pPr>
      <w:r>
        <w:rPr>
          <w:b/>
          <w:i w:val="0"/>
          <w:sz w:val="32"/>
        </w:rPr>
        <w:t>PROFESSIONAL SKILLS</w:t>
      </w:r>
    </w:p>
    <w:p>
      <w:pPr>
        <w:pStyle w:val="ListBullet"/>
      </w:pPr>
      <w:r>
        <w:t>Programming Languages: Python, JavaScript, Java, C++, HTML, SQR, SQL, Swift, R</w:t>
      </w:r>
    </w:p>
    <w:p>
      <w:pPr>
        <w:pStyle w:val="ListBullet"/>
      </w:pPr>
      <w:r>
        <w:t>Software: Microsoft Office Suite (Word, Excel, SharePoint, PowerPoint, Teams), GitHub, Visual Studio, Stata</w:t>
      </w:r>
    </w:p>
    <w:p>
      <w:pPr>
        <w:pStyle w:val="ListBullet"/>
      </w:pPr>
      <w:r>
        <w:t>Technical Skills: Data Analysis, Econometrics, Statistics, Machine Learning, Technical Documentation, Troubleshooting</w:t>
      </w:r>
    </w:p>
    <w:p>
      <w:pPr>
        <w:pStyle w:val="ListBullet"/>
      </w:pPr>
      <w:r>
        <w:t>Soft Skills: Customer Service, Organization, Communication</w:t>
      </w:r>
    </w:p>
    <w:p>
      <w:pPr>
        <w:pStyle w:val="ListBullet"/>
      </w:pPr>
      <w:r>
        <w:t>Languages: Intermediate Spanish (Conversational)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sz w:val="24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